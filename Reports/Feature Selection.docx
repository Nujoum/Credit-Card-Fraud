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423" w:rsidRPr="006F2423" w:rsidRDefault="006B06F0" w:rsidP="006F2423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Feature Selection</w:t>
      </w:r>
      <w:r w:rsidR="00564842">
        <w:rPr>
          <w:sz w:val="44"/>
          <w:szCs w:val="44"/>
        </w:rPr>
        <w:t xml:space="preserve"> Report</w:t>
      </w:r>
    </w:p>
    <w:p w:rsidR="006F2423" w:rsidRDefault="006F2423" w:rsidP="006F2423">
      <w:pPr>
        <w:pStyle w:val="Heading1"/>
      </w:pPr>
      <w:r w:rsidRPr="006F2423">
        <w:t>Best Model: CatBoost (Run 7)</w:t>
      </w:r>
    </w:p>
    <w:p w:rsidR="006F2423" w:rsidRPr="006F2423" w:rsidRDefault="006F2423" w:rsidP="006F2423">
      <w:pPr>
        <w:rPr>
          <w:b/>
          <w:bCs/>
        </w:rPr>
      </w:pPr>
      <w:r w:rsidRPr="006F2423">
        <w:rPr>
          <w:b/>
          <w:bCs/>
        </w:rPr>
        <w:t xml:space="preserve">Reasons: </w:t>
      </w:r>
    </w:p>
    <w:p w:rsidR="006F2423" w:rsidRPr="006F2423" w:rsidRDefault="006F2423" w:rsidP="006F2423">
      <w:pPr>
        <w:pStyle w:val="Heading1"/>
        <w:numPr>
          <w:ilvl w:val="0"/>
          <w:numId w:val="13"/>
        </w:numPr>
        <w:spacing w:before="0" w:line="240" w:lineRule="auto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r w:rsidRPr="006F2423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Strong top variable score (0.591).</w:t>
      </w:r>
    </w:p>
    <w:p w:rsidR="006F2423" w:rsidRPr="006F2423" w:rsidRDefault="006F2423" w:rsidP="006F2423">
      <w:pPr>
        <w:pStyle w:val="Heading1"/>
        <w:numPr>
          <w:ilvl w:val="0"/>
          <w:numId w:val="13"/>
        </w:numPr>
        <w:spacing w:before="0" w:line="240" w:lineRule="auto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r w:rsidRPr="006F2423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Balanced and meaningful variable selections including transaction time windows and state-level aggregations.</w:t>
      </w:r>
    </w:p>
    <w:p w:rsidR="006F2423" w:rsidRPr="006F2423" w:rsidRDefault="006F2423" w:rsidP="006F2423">
      <w:pPr>
        <w:pStyle w:val="Heading1"/>
        <w:numPr>
          <w:ilvl w:val="0"/>
          <w:numId w:val="13"/>
        </w:numPr>
        <w:spacing w:before="0" w:line="240" w:lineRule="auto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r w:rsidRPr="006F2423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CatBoost is also known to perform better on tabular data with default settings compared to LGBM/</w:t>
      </w:r>
      <w:proofErr w:type="spellStart"/>
      <w:r w:rsidRPr="006F2423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RandomForest</w:t>
      </w:r>
      <w:proofErr w:type="spellEnd"/>
      <w:r w:rsidRPr="006F2423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 xml:space="preserve"> unless those are finely tuned.</w:t>
      </w:r>
    </w:p>
    <w:p w:rsidR="006F2423" w:rsidRDefault="006F2423" w:rsidP="006F2423">
      <w:pPr>
        <w:pStyle w:val="Heading1"/>
        <w:spacing w:before="0" w:line="240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:rsidR="006F2423" w:rsidRPr="006F2423" w:rsidRDefault="006F2423" w:rsidP="006F2423">
      <w:pPr>
        <w:pStyle w:val="Heading1"/>
        <w:spacing w:before="0" w:line="240" w:lineRule="auto"/>
        <w:rPr>
          <w:rFonts w:asciiTheme="minorHAnsi" w:hAnsiTheme="minorHAnsi"/>
          <w:color w:val="000000" w:themeColor="text1"/>
          <w:sz w:val="22"/>
          <w:szCs w:val="22"/>
        </w:rPr>
      </w:pPr>
      <w:r w:rsidRPr="006F2423">
        <w:rPr>
          <w:rFonts w:asciiTheme="minorHAnsi" w:hAnsiTheme="minorHAnsi"/>
          <w:color w:val="000000" w:themeColor="text1"/>
          <w:sz w:val="22"/>
          <w:szCs w:val="22"/>
        </w:rPr>
        <w:t>Inferences from the Runs</w:t>
      </w:r>
    </w:p>
    <w:p w:rsidR="006F2423" w:rsidRDefault="006F2423" w:rsidP="006F2423">
      <w:pPr>
        <w:pStyle w:val="Heading1"/>
        <w:spacing w:before="0" w:line="240" w:lineRule="auto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</w:p>
    <w:p w:rsidR="006F2423" w:rsidRPr="006F2423" w:rsidRDefault="006F2423" w:rsidP="006F2423">
      <w:pPr>
        <w:pStyle w:val="Heading1"/>
        <w:spacing w:before="0" w:line="240" w:lineRule="auto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r w:rsidRPr="006F2423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1. Consistently High Filter Scores</w:t>
      </w:r>
    </w:p>
    <w:p w:rsidR="006F2423" w:rsidRPr="006F2423" w:rsidRDefault="006F2423" w:rsidP="006F2423">
      <w:pPr>
        <w:pStyle w:val="Heading1"/>
        <w:numPr>
          <w:ilvl w:val="0"/>
          <w:numId w:val="10"/>
        </w:numPr>
        <w:spacing w:before="0" w:line="240" w:lineRule="auto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r w:rsidRPr="006F2423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Across all models, the variable Cardnum_unique_count_for_card_state_1 appears at the top with a filter score of ~0.519. This suggests it's a strong and stable feature across multiple model types.</w:t>
      </w:r>
    </w:p>
    <w:p w:rsidR="006F2423" w:rsidRPr="006F2423" w:rsidRDefault="006F2423" w:rsidP="006F2423">
      <w:pPr>
        <w:pStyle w:val="Heading1"/>
        <w:spacing w:before="0" w:line="240" w:lineRule="auto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r w:rsidRPr="006F2423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2. Top-Performing Model by Individual Variable Score</w:t>
      </w:r>
    </w:p>
    <w:p w:rsidR="006F2423" w:rsidRPr="006F2423" w:rsidRDefault="006F2423" w:rsidP="006F2423">
      <w:pPr>
        <w:pStyle w:val="Heading1"/>
        <w:numPr>
          <w:ilvl w:val="0"/>
          <w:numId w:val="11"/>
        </w:numPr>
        <w:spacing w:before="0" w:line="240" w:lineRule="auto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r w:rsidRPr="006F2423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 xml:space="preserve">In Run 7 (CatBoost), Cardnum_total_1 achieves the highest single filter score: 0.591, which is higher than any score from LGBM or Random Forest runs. This is a strong indication of </w:t>
      </w:r>
      <w:proofErr w:type="spellStart"/>
      <w:r w:rsidRPr="006F2423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CatBoost's</w:t>
      </w:r>
      <w:proofErr w:type="spellEnd"/>
      <w:r w:rsidRPr="006F2423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 xml:space="preserve"> effectiveness in identifying informative variables.</w:t>
      </w:r>
    </w:p>
    <w:p w:rsidR="006F2423" w:rsidRPr="006F2423" w:rsidRDefault="006F2423" w:rsidP="006F2423">
      <w:pPr>
        <w:pStyle w:val="Heading1"/>
        <w:spacing w:before="0" w:line="240" w:lineRule="auto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r w:rsidRPr="006F2423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3. Model Sophistication and Feature Selection</w:t>
      </w:r>
    </w:p>
    <w:p w:rsidR="006F2423" w:rsidRPr="006F2423" w:rsidRDefault="006F2423" w:rsidP="006F2423">
      <w:pPr>
        <w:pStyle w:val="Heading1"/>
        <w:numPr>
          <w:ilvl w:val="0"/>
          <w:numId w:val="12"/>
        </w:numPr>
        <w:spacing w:before="0" w:line="240" w:lineRule="auto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r w:rsidRPr="006F2423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CatBoost can handle categorical variables natively and often performs well with structured data like transaction logs.</w:t>
      </w:r>
    </w:p>
    <w:p w:rsidR="006F2423" w:rsidRPr="006F2423" w:rsidRDefault="006F2423" w:rsidP="006F2423">
      <w:pPr>
        <w:pStyle w:val="Heading1"/>
        <w:numPr>
          <w:ilvl w:val="0"/>
          <w:numId w:val="12"/>
        </w:numPr>
        <w:spacing w:before="0" w:line="240" w:lineRule="auto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r w:rsidRPr="006F2423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Random Forest identified more diverse features but didn’t surpass the CatBoost filter scores.</w:t>
      </w:r>
    </w:p>
    <w:p w:rsidR="00655BA8" w:rsidRDefault="00000000">
      <w:pPr>
        <w:pStyle w:val="Heading1"/>
      </w:pPr>
      <w:r>
        <w:t>First Run – Baseline Model (LGBM)</w:t>
      </w:r>
    </w:p>
    <w:p w:rsidR="00655BA8" w:rsidRDefault="00000000">
      <w:pPr>
        <w:spacing w:after="120"/>
      </w:pPr>
      <w:r>
        <w:t xml:space="preserve">Model: </w:t>
      </w:r>
      <w:proofErr w:type="spellStart"/>
      <w:r>
        <w:t>LGBMClassifier</w:t>
      </w:r>
      <w:proofErr w:type="spellEnd"/>
    </w:p>
    <w:p w:rsidR="00655BA8" w:rsidRDefault="00000000">
      <w:pPr>
        <w:spacing w:after="120"/>
      </w:pPr>
      <w:r>
        <w:t>Wrapper Complexity: n_estimators = 5</w:t>
      </w:r>
    </w:p>
    <w:p w:rsidR="00655BA8" w:rsidRDefault="00000000">
      <w:pPr>
        <w:spacing w:after="120"/>
      </w:pPr>
      <w:r>
        <w:t>Feature Selection: Forward</w:t>
      </w:r>
    </w:p>
    <w:p w:rsidR="00655BA8" w:rsidRDefault="00000000">
      <w:pPr>
        <w:spacing w:after="120"/>
      </w:pPr>
      <w:r>
        <w:t>num_out_of_filter: 200</w:t>
      </w:r>
    </w:p>
    <w:p w:rsidR="00655BA8" w:rsidRDefault="00000000">
      <w:pPr>
        <w:spacing w:after="120"/>
      </w:pPr>
      <w:r>
        <w:t xml:space="preserve">Wrapper Parameters: </w:t>
      </w:r>
      <w:proofErr w:type="spellStart"/>
      <w:r>
        <w:t>n_estimators</w:t>
      </w:r>
      <w:proofErr w:type="spellEnd"/>
      <w:r>
        <w:t xml:space="preserve"> = 20, </w:t>
      </w:r>
      <w:proofErr w:type="spellStart"/>
      <w:r>
        <w:t>num_leaves</w:t>
      </w:r>
      <w:proofErr w:type="spellEnd"/>
      <w:r>
        <w:t xml:space="preserve"> = 4</w:t>
      </w:r>
    </w:p>
    <w:p w:rsidR="006F2423" w:rsidRDefault="006F2423" w:rsidP="006F2423">
      <w:pPr>
        <w:spacing w:after="120"/>
        <w:jc w:val="center"/>
      </w:pPr>
    </w:p>
    <w:p w:rsidR="006F2423" w:rsidRDefault="006F2423" w:rsidP="006F2423">
      <w:pPr>
        <w:spacing w:after="120"/>
        <w:jc w:val="center"/>
      </w:pPr>
      <w:r w:rsidRPr="00375923">
        <w:rPr>
          <w:noProof/>
          <w:lang w:val="en-GB"/>
        </w:rPr>
        <w:lastRenderedPageBreak/>
        <w:drawing>
          <wp:inline distT="0" distB="0" distL="0" distR="0" wp14:anchorId="1127E326" wp14:editId="4241EA98">
            <wp:extent cx="4588329" cy="2922778"/>
            <wp:effectExtent l="0" t="0" r="0" b="0"/>
            <wp:docPr id="34232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23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937" cy="29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23" w:rsidRDefault="006F2423" w:rsidP="006F242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DD5B4EF" wp14:editId="2A8AE7C7">
            <wp:extent cx="4838700" cy="482600"/>
            <wp:effectExtent l="0" t="0" r="0" b="0"/>
            <wp:docPr id="119423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34047" name="Picture 11942340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23" w:rsidRDefault="006F2423" w:rsidP="006F2423">
      <w:pPr>
        <w:rPr>
          <w:lang w:val="en-GB"/>
        </w:rPr>
      </w:pPr>
      <w:r w:rsidRPr="00375923">
        <w:rPr>
          <w:lang w:val="en-GB"/>
        </w:rPr>
        <w:t>List of top 20 variables:</w:t>
      </w:r>
    </w:p>
    <w:tbl>
      <w:tblPr>
        <w:tblStyle w:val="TableGrid"/>
        <w:tblW w:w="7924" w:type="dxa"/>
        <w:jc w:val="center"/>
        <w:tblLook w:val="04A0" w:firstRow="1" w:lastRow="0" w:firstColumn="1" w:lastColumn="0" w:noHBand="0" w:noVBand="1"/>
      </w:tblPr>
      <w:tblGrid>
        <w:gridCol w:w="645"/>
        <w:gridCol w:w="2209"/>
        <w:gridCol w:w="3310"/>
        <w:gridCol w:w="1760"/>
      </w:tblGrid>
      <w:tr w:rsidR="006F2423" w:rsidRPr="00375923" w:rsidTr="006F2423">
        <w:trPr>
          <w:trHeight w:val="276"/>
          <w:jc w:val="center"/>
        </w:trPr>
        <w:tc>
          <w:tcPr>
            <w:tcW w:w="0" w:type="auto"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t>wrapper order</w:t>
            </w:r>
          </w:p>
        </w:tc>
        <w:tc>
          <w:tcPr>
            <w:tcW w:w="0" w:type="auto"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t>variable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t>filter score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U*_</w:t>
            </w:r>
            <w:proofErr w:type="spellStart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</w:t>
            </w:r>
            <w:proofErr w:type="spellEnd"/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0.436571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Cardnum_total_3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0.484935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Cardnum_max_14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0.371055</w:t>
            </w:r>
          </w:p>
        </w:tc>
      </w:tr>
      <w:tr w:rsidR="006F2423" w:rsidRPr="00375923" w:rsidTr="006F2423">
        <w:trPr>
          <w:trHeight w:val="259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Cardnum_total_7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0.515563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Cardnum_count_14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0.464369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Cardnum_count_7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0.457883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card_zip_day_since</w:t>
            </w:r>
            <w:proofErr w:type="spellEnd"/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0.486312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Cardnum_total_14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0.400785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Cardnum_count_30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0.437424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Cardnum_count_60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0.437424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Cardnum_total_0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0.391105</w:t>
            </w:r>
          </w:p>
        </w:tc>
      </w:tr>
      <w:tr w:rsidR="006F2423" w:rsidRPr="00375923" w:rsidTr="006F2423">
        <w:trPr>
          <w:trHeight w:val="259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Cardnum_day_since</w:t>
            </w:r>
            <w:proofErr w:type="spellEnd"/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0.399146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Cardnum_actual</w:t>
            </w:r>
            <w:proofErr w:type="spellEnd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/max_0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0.406090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Cardnum_actual</w:t>
            </w:r>
            <w:proofErr w:type="spellEnd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/toal_7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0.361752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card_state_day_since</w:t>
            </w:r>
            <w:proofErr w:type="spellEnd"/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0.263324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Cardnum_max_3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0.357243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Dow_Risk</w:t>
            </w:r>
            <w:proofErr w:type="spellEnd"/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0.344416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Cardnum_actual</w:t>
            </w:r>
            <w:proofErr w:type="spellEnd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/med_1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0.334802</w:t>
            </w:r>
          </w:p>
        </w:tc>
      </w:tr>
      <w:tr w:rsidR="006F2423" w:rsidRPr="00375923" w:rsidTr="006F2423">
        <w:trPr>
          <w:trHeight w:val="276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Cardnum_actual</w:t>
            </w:r>
            <w:proofErr w:type="spellEnd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/med_0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0.333421</w:t>
            </w:r>
          </w:p>
        </w:tc>
      </w:tr>
      <w:tr w:rsidR="006F2423" w:rsidRPr="00375923" w:rsidTr="006F2423">
        <w:trPr>
          <w:trHeight w:val="259"/>
          <w:jc w:val="center"/>
        </w:trPr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Cardnum_actual</w:t>
            </w:r>
            <w:proofErr w:type="spellEnd"/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/med_3</w:t>
            </w:r>
          </w:p>
        </w:tc>
        <w:tc>
          <w:tcPr>
            <w:tcW w:w="0" w:type="auto"/>
            <w:hideMark/>
          </w:tcPr>
          <w:p w:rsidR="006F2423" w:rsidRPr="00375923" w:rsidRDefault="006F2423" w:rsidP="00036E29">
            <w:pPr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75923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0.323105</w:t>
            </w:r>
          </w:p>
        </w:tc>
      </w:tr>
    </w:tbl>
    <w:p w:rsidR="006F2423" w:rsidRDefault="006F2423" w:rsidP="006F2423">
      <w:pPr>
        <w:spacing w:after="120"/>
      </w:pPr>
    </w:p>
    <w:p w:rsidR="00655BA8" w:rsidRDefault="00000000">
      <w:pPr>
        <w:pStyle w:val="Heading1"/>
      </w:pPr>
      <w:r>
        <w:lastRenderedPageBreak/>
        <w:t>Second Run – LGBM (Backward)</w:t>
      </w:r>
    </w:p>
    <w:p w:rsidR="00655BA8" w:rsidRDefault="00000000">
      <w:pPr>
        <w:spacing w:after="120"/>
      </w:pPr>
      <w:r>
        <w:t>Model: LGBMClassifier</w:t>
      </w:r>
    </w:p>
    <w:p w:rsidR="00655BA8" w:rsidRDefault="00000000">
      <w:pPr>
        <w:spacing w:after="120"/>
      </w:pPr>
      <w:r>
        <w:t>Wrapper Complexity: n_estimators = 5</w:t>
      </w:r>
    </w:p>
    <w:p w:rsidR="00655BA8" w:rsidRDefault="00000000">
      <w:pPr>
        <w:spacing w:after="120"/>
      </w:pPr>
      <w:r>
        <w:t>Feature Selection: Backward</w:t>
      </w:r>
    </w:p>
    <w:p w:rsidR="00655BA8" w:rsidRDefault="00000000">
      <w:pPr>
        <w:spacing w:after="120"/>
      </w:pPr>
      <w:r>
        <w:t>num_out_of_filter: 200</w:t>
      </w:r>
    </w:p>
    <w:p w:rsidR="006F2423" w:rsidRDefault="00000000">
      <w:pPr>
        <w:spacing w:after="120"/>
      </w:pPr>
      <w:r>
        <w:t xml:space="preserve">Wrapper Parameters: </w:t>
      </w:r>
      <w:proofErr w:type="spellStart"/>
      <w:r>
        <w:t>n_estimators</w:t>
      </w:r>
      <w:proofErr w:type="spellEnd"/>
      <w:r>
        <w:t xml:space="preserve"> = 20, </w:t>
      </w:r>
      <w:proofErr w:type="spellStart"/>
      <w:r>
        <w:t>num_leaves</w:t>
      </w:r>
      <w:proofErr w:type="spellEnd"/>
      <w:r>
        <w:t xml:space="preserve"> = 4</w:t>
      </w:r>
    </w:p>
    <w:p w:rsidR="006F2423" w:rsidRDefault="006F2423">
      <w:pPr>
        <w:spacing w:after="120"/>
      </w:pPr>
      <w:r w:rsidRPr="00DB73DA">
        <w:rPr>
          <w:noProof/>
          <w:lang w:val="en-GB"/>
        </w:rPr>
        <w:drawing>
          <wp:inline distT="0" distB="0" distL="0" distR="0" wp14:anchorId="47C6DEAE" wp14:editId="3359A482">
            <wp:extent cx="4408714" cy="2808361"/>
            <wp:effectExtent l="0" t="0" r="0" b="0"/>
            <wp:docPr id="110624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04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045" cy="281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23" w:rsidRDefault="006F2423">
      <w:pPr>
        <w:spacing w:after="120"/>
      </w:pPr>
      <w:r>
        <w:rPr>
          <w:noProof/>
          <w:lang w:val="en-GB"/>
        </w:rPr>
        <w:drawing>
          <wp:inline distT="0" distB="0" distL="0" distR="0" wp14:anchorId="26D8E8CC" wp14:editId="6A679274">
            <wp:extent cx="4864100" cy="2057400"/>
            <wp:effectExtent l="0" t="0" r="0" b="0"/>
            <wp:docPr id="761045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22603" name="Picture 14405226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23" w:rsidRPr="006F2423" w:rsidRDefault="006F2423" w:rsidP="006F2423">
      <w:pPr>
        <w:rPr>
          <w:lang w:val="en-GB"/>
        </w:rPr>
      </w:pPr>
      <w:r w:rsidRPr="00375923">
        <w:rPr>
          <w:lang w:val="en-GB"/>
        </w:rPr>
        <w:t>List of top 20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807"/>
        <w:gridCol w:w="2432"/>
      </w:tblGrid>
      <w:tr w:rsidR="006F2423" w:rsidTr="00036E29">
        <w:tc>
          <w:tcPr>
            <w:tcW w:w="2880" w:type="dxa"/>
          </w:tcPr>
          <w:p w:rsidR="006F2423" w:rsidRDefault="006F2423" w:rsidP="00036E29">
            <w:r>
              <w:t>Wrapper Order</w:t>
            </w:r>
          </w:p>
        </w:tc>
        <w:tc>
          <w:tcPr>
            <w:tcW w:w="2880" w:type="dxa"/>
          </w:tcPr>
          <w:p w:rsidR="006F2423" w:rsidRDefault="006F2423" w:rsidP="00036E29">
            <w:r>
              <w:t>Variable</w:t>
            </w:r>
          </w:p>
        </w:tc>
        <w:tc>
          <w:tcPr>
            <w:tcW w:w="2880" w:type="dxa"/>
          </w:tcPr>
          <w:p w:rsidR="006F2423" w:rsidRDefault="006F2423" w:rsidP="00036E29">
            <w:r>
              <w:t>Filter Score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</w:t>
            </w:r>
          </w:p>
        </w:tc>
        <w:tc>
          <w:tcPr>
            <w:tcW w:w="2880" w:type="dxa"/>
          </w:tcPr>
          <w:p w:rsidR="006F2423" w:rsidRDefault="006F2423" w:rsidP="00036E29">
            <w:r>
              <w:t>Cardnum_unique_count_for_card_state_1</w:t>
            </w:r>
          </w:p>
        </w:tc>
        <w:tc>
          <w:tcPr>
            <w:tcW w:w="2880" w:type="dxa"/>
          </w:tcPr>
          <w:p w:rsidR="006F2423" w:rsidRDefault="006F2423" w:rsidP="00036E29">
            <w:r>
              <w:t>0.5186059951957085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2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card_zip_total_amount_1_by_60</w:t>
            </w:r>
          </w:p>
        </w:tc>
        <w:tc>
          <w:tcPr>
            <w:tcW w:w="2880" w:type="dxa"/>
          </w:tcPr>
          <w:p w:rsidR="006F2423" w:rsidRDefault="006F2423" w:rsidP="00036E29">
            <w:r>
              <w:t>0.3458850828428253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3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Card_dow_vdratio_0by60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0.5084477665556563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4</w:t>
            </w:r>
          </w:p>
        </w:tc>
        <w:tc>
          <w:tcPr>
            <w:tcW w:w="2880" w:type="dxa"/>
          </w:tcPr>
          <w:p w:rsidR="006F2423" w:rsidRDefault="006F2423" w:rsidP="00036E29">
            <w:r>
              <w:t>Cardnum_total_7</w:t>
            </w:r>
          </w:p>
        </w:tc>
        <w:tc>
          <w:tcPr>
            <w:tcW w:w="2880" w:type="dxa"/>
          </w:tcPr>
          <w:p w:rsidR="006F2423" w:rsidRDefault="006F2423" w:rsidP="00036E29">
            <w:r>
              <w:t>0.5159873870717485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5</w:t>
            </w:r>
          </w:p>
        </w:tc>
        <w:tc>
          <w:tcPr>
            <w:tcW w:w="2880" w:type="dxa"/>
          </w:tcPr>
          <w:p w:rsidR="006F2423" w:rsidRDefault="006F2423" w:rsidP="00036E29">
            <w:r>
              <w:t>Cardnum_total_30</w:t>
            </w:r>
          </w:p>
        </w:tc>
        <w:tc>
          <w:tcPr>
            <w:tcW w:w="2880" w:type="dxa"/>
          </w:tcPr>
          <w:p w:rsidR="006F2423" w:rsidRDefault="006F2423" w:rsidP="00036E29">
            <w:r>
              <w:t>0.3691095461455587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lastRenderedPageBreak/>
              <w:t>6</w:t>
            </w:r>
          </w:p>
        </w:tc>
        <w:tc>
          <w:tcPr>
            <w:tcW w:w="2880" w:type="dxa"/>
          </w:tcPr>
          <w:p w:rsidR="006F2423" w:rsidRDefault="006F2423" w:rsidP="00036E29">
            <w:r>
              <w:t>Cardnum_unique_count_for_card_zip_60</w:t>
            </w:r>
          </w:p>
        </w:tc>
        <w:tc>
          <w:tcPr>
            <w:tcW w:w="2880" w:type="dxa"/>
          </w:tcPr>
          <w:p w:rsidR="006F2423" w:rsidRDefault="006F2423" w:rsidP="00036E29">
            <w:r>
              <w:t>0.3014462545628256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7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card_merch_vdratio_1by30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0.2733331094751868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8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card_merch_vdratio_0by30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0.2733331094751868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9</w:t>
            </w:r>
          </w:p>
        </w:tc>
        <w:tc>
          <w:tcPr>
            <w:tcW w:w="2880" w:type="dxa"/>
          </w:tcPr>
          <w:p w:rsidR="006F2423" w:rsidRDefault="006F2423" w:rsidP="00036E29">
            <w:proofErr w:type="spellStart"/>
            <w:r>
              <w:t>card_merch_day_since</w:t>
            </w:r>
            <w:proofErr w:type="spellEnd"/>
          </w:p>
        </w:tc>
        <w:tc>
          <w:tcPr>
            <w:tcW w:w="2880" w:type="dxa"/>
          </w:tcPr>
          <w:p w:rsidR="006F2423" w:rsidRDefault="006F2423" w:rsidP="00036E29">
            <w:r>
              <w:t>0.2733706479521256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10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card_merch_vdratio_0by7</w:t>
            </w:r>
          </w:p>
        </w:tc>
        <w:tc>
          <w:tcPr>
            <w:tcW w:w="2880" w:type="dxa"/>
          </w:tcPr>
          <w:p w:rsidR="006F2423" w:rsidRDefault="006F2423" w:rsidP="00036E29">
            <w:r>
              <w:t>0.2733706479521257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11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card_merch_vdratio_1by14</w:t>
            </w:r>
          </w:p>
        </w:tc>
        <w:tc>
          <w:tcPr>
            <w:tcW w:w="2880" w:type="dxa"/>
          </w:tcPr>
          <w:p w:rsidR="006F2423" w:rsidRDefault="006F2423" w:rsidP="00036E29">
            <w:r>
              <w:t>0.2733706479521257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12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card_merch_vdratio_1by7</w:t>
            </w:r>
          </w:p>
        </w:tc>
        <w:tc>
          <w:tcPr>
            <w:tcW w:w="2880" w:type="dxa"/>
          </w:tcPr>
          <w:p w:rsidR="006F2423" w:rsidRDefault="006F2423" w:rsidP="00036E29">
            <w:r>
              <w:t>0.2733706479521257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13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card_merch_vdratio_0by14</w:t>
            </w:r>
          </w:p>
        </w:tc>
        <w:tc>
          <w:tcPr>
            <w:tcW w:w="2880" w:type="dxa"/>
          </w:tcPr>
          <w:p w:rsidR="006F2423" w:rsidRDefault="006F2423" w:rsidP="00036E29">
            <w:r>
              <w:t>0.2733706479521257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14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card_zip_count_1_by_30_sq</w:t>
            </w:r>
          </w:p>
        </w:tc>
        <w:tc>
          <w:tcPr>
            <w:tcW w:w="2880" w:type="dxa"/>
          </w:tcPr>
          <w:p w:rsidR="006F2423" w:rsidRDefault="006F2423" w:rsidP="00036E29">
            <w:r>
              <w:t>0.2737839069856730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15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Card_dow_unique_count_for_state_des_60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0.2747260118836998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16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Card_dow_unique_count_for_Card_Merchdesc_60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0.2747760631862850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17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card_zip_vdratio_0by60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0.2762725401131096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18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card_zip_vdratio_1by60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0.2762725401131096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19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card_zip_vdratio_0by30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0.2764352068465113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20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card_zip_vdratio_1by30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0.2764352068465113</w:t>
            </w:r>
          </w:p>
        </w:tc>
      </w:tr>
    </w:tbl>
    <w:p w:rsidR="00655BA8" w:rsidRDefault="00000000">
      <w:pPr>
        <w:pStyle w:val="Heading1"/>
      </w:pPr>
      <w:r>
        <w:t>Third Run – Random Forest</w:t>
      </w:r>
    </w:p>
    <w:p w:rsidR="00655BA8" w:rsidRDefault="00000000">
      <w:pPr>
        <w:spacing w:after="120"/>
      </w:pPr>
      <w:r>
        <w:t>Model: RandomForestClassifier</w:t>
      </w:r>
    </w:p>
    <w:p w:rsidR="00655BA8" w:rsidRDefault="00000000">
      <w:pPr>
        <w:spacing w:after="120"/>
      </w:pPr>
      <w:r>
        <w:t>Wrapper Complexity: n_estimators = 5</w:t>
      </w:r>
    </w:p>
    <w:p w:rsidR="00655BA8" w:rsidRDefault="00000000">
      <w:pPr>
        <w:spacing w:after="120"/>
      </w:pPr>
      <w:r>
        <w:t>Feature Selection: Forward</w:t>
      </w:r>
    </w:p>
    <w:p w:rsidR="00655BA8" w:rsidRDefault="00000000">
      <w:pPr>
        <w:spacing w:after="120"/>
      </w:pPr>
      <w:r>
        <w:t>num_out_of_filter: 400</w:t>
      </w:r>
    </w:p>
    <w:p w:rsidR="00655BA8" w:rsidRDefault="00000000">
      <w:pPr>
        <w:spacing w:after="120"/>
      </w:pPr>
      <w:proofErr w:type="spellStart"/>
      <w:r>
        <w:t>num_out_of_wrapper</w:t>
      </w:r>
      <w:proofErr w:type="spellEnd"/>
      <w:r>
        <w:t>: 35</w:t>
      </w:r>
    </w:p>
    <w:p w:rsidR="001315D1" w:rsidRDefault="001315D1">
      <w:pPr>
        <w:spacing w:after="120"/>
      </w:pPr>
    </w:p>
    <w:p w:rsidR="006F2423" w:rsidRDefault="006F2423" w:rsidP="001315D1">
      <w:pPr>
        <w:spacing w:after="120"/>
        <w:jc w:val="center"/>
      </w:pPr>
      <w:r w:rsidRPr="001A04FB">
        <w:rPr>
          <w:noProof/>
          <w:lang w:val="en-GB"/>
        </w:rPr>
        <w:drawing>
          <wp:inline distT="0" distB="0" distL="0" distR="0" wp14:anchorId="7FB174FB" wp14:editId="55E1C714">
            <wp:extent cx="4523014" cy="2881171"/>
            <wp:effectExtent l="0" t="0" r="0" b="1905"/>
            <wp:docPr id="156194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48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201" cy="28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23" w:rsidRDefault="006F2423" w:rsidP="006F2423">
      <w:pPr>
        <w:spacing w:after="120"/>
      </w:pPr>
      <w:r>
        <w:rPr>
          <w:noProof/>
          <w:lang w:val="en-GB"/>
        </w:rPr>
        <w:lastRenderedPageBreak/>
        <w:drawing>
          <wp:inline distT="0" distB="0" distL="0" distR="0" wp14:anchorId="5F4A3CCF" wp14:editId="3E0BADD0">
            <wp:extent cx="3701728" cy="1592036"/>
            <wp:effectExtent l="0" t="0" r="0" b="0"/>
            <wp:docPr id="17762684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68426" name="Picture 17762684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640" cy="16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23" w:rsidRPr="006F2423" w:rsidRDefault="006F2423" w:rsidP="006F2423">
      <w:pPr>
        <w:rPr>
          <w:lang w:val="en-GB"/>
        </w:rPr>
      </w:pPr>
      <w:r w:rsidRPr="00375923">
        <w:rPr>
          <w:lang w:val="en-GB"/>
        </w:rPr>
        <w:t>List of top 20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685"/>
        <w:gridCol w:w="2460"/>
      </w:tblGrid>
      <w:tr w:rsidR="006F2423" w:rsidTr="00036E29">
        <w:tc>
          <w:tcPr>
            <w:tcW w:w="2880" w:type="dxa"/>
          </w:tcPr>
          <w:p w:rsidR="006F2423" w:rsidRDefault="006F2423" w:rsidP="00036E29">
            <w:r>
              <w:t>Wrapper Order</w:t>
            </w:r>
          </w:p>
        </w:tc>
        <w:tc>
          <w:tcPr>
            <w:tcW w:w="2880" w:type="dxa"/>
          </w:tcPr>
          <w:p w:rsidR="006F2423" w:rsidRDefault="006F2423" w:rsidP="00036E29">
            <w:r>
              <w:t>Variable</w:t>
            </w:r>
          </w:p>
        </w:tc>
        <w:tc>
          <w:tcPr>
            <w:tcW w:w="2880" w:type="dxa"/>
          </w:tcPr>
          <w:p w:rsidR="006F2423" w:rsidRDefault="006F2423" w:rsidP="00036E29">
            <w:r>
              <w:t>Filter Score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</w:t>
            </w:r>
          </w:p>
        </w:tc>
        <w:tc>
          <w:tcPr>
            <w:tcW w:w="2880" w:type="dxa"/>
          </w:tcPr>
          <w:p w:rsidR="006F2423" w:rsidRDefault="006F2423" w:rsidP="00036E29">
            <w:r>
              <w:t>Cardnum_unique_count_for_card_state_1</w:t>
            </w:r>
          </w:p>
        </w:tc>
        <w:tc>
          <w:tcPr>
            <w:tcW w:w="2880" w:type="dxa"/>
          </w:tcPr>
          <w:p w:rsidR="006F2423" w:rsidRDefault="006F2423" w:rsidP="00036E29">
            <w:r>
              <w:t>0.5186059951957085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2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Card_Merchnum_desc_vdratio_1by60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0.2700875169200329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3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Card_Merchnum_desc_total_30</w:t>
            </w:r>
          </w:p>
        </w:tc>
        <w:tc>
          <w:tcPr>
            <w:tcW w:w="2880" w:type="dxa"/>
          </w:tcPr>
          <w:p w:rsidR="006F2423" w:rsidRDefault="006F2423" w:rsidP="00036E29">
            <w:r>
              <w:t>0.2543774394070377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4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card_merch_total_amount_0_by_60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0.2357413374024831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5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Card_Merchnum_Zip_count_1_by_30</w:t>
            </w:r>
          </w:p>
        </w:tc>
        <w:tc>
          <w:tcPr>
            <w:tcW w:w="2880" w:type="dxa"/>
          </w:tcPr>
          <w:p w:rsidR="006F2423" w:rsidRDefault="006F2423" w:rsidP="00036E29">
            <w:r>
              <w:t>0.2450144626089843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6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Card_Merchdesc_Zip_vdratio_0by60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0.2777984459387328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7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card_merch_count_1_by_60_sq</w:t>
            </w:r>
          </w:p>
        </w:tc>
        <w:tc>
          <w:tcPr>
            <w:tcW w:w="2880" w:type="dxa"/>
          </w:tcPr>
          <w:p w:rsidR="006F2423" w:rsidRDefault="006F2423" w:rsidP="00036E29">
            <w:r>
              <w:t>0.3045681000240437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8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Card_Merchnum_Zip_vdratio_1by60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0.2725814592869083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9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Card_Merchnum_Zip_total_amount_1_by_60</w:t>
            </w:r>
          </w:p>
        </w:tc>
        <w:tc>
          <w:tcPr>
            <w:tcW w:w="2880" w:type="dxa"/>
          </w:tcPr>
          <w:p w:rsidR="006F2423" w:rsidRDefault="006F2423" w:rsidP="00036E29">
            <w:r>
              <w:t>0.3058974499494893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10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Card_Merchnum_Zip_count_1_by_60</w:t>
            </w:r>
          </w:p>
        </w:tc>
        <w:tc>
          <w:tcPr>
            <w:tcW w:w="2880" w:type="dxa"/>
          </w:tcPr>
          <w:p w:rsidR="006F2423" w:rsidRDefault="006F2423" w:rsidP="00036E29">
            <w:r>
              <w:t>0.3039107363528629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11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Card_Merchnum_desc_vdratio_0by60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0.2700875169200329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12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Card_Merchnum_Zip_count_0_by_60_sq</w:t>
            </w:r>
          </w:p>
        </w:tc>
        <w:tc>
          <w:tcPr>
            <w:tcW w:w="2880" w:type="dxa"/>
          </w:tcPr>
          <w:p w:rsidR="006F2423" w:rsidRDefault="006F2423" w:rsidP="00036E29">
            <w:r>
              <w:t>0.2359292135198072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13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Card_dow_unique_count_for_Card_Merchdesc_1</w:t>
            </w:r>
          </w:p>
        </w:tc>
        <w:tc>
          <w:tcPr>
            <w:tcW w:w="2880" w:type="dxa"/>
          </w:tcPr>
          <w:p w:rsidR="006F2423" w:rsidRDefault="006F2423" w:rsidP="00036E29">
            <w:r>
              <w:t>0.4868859821823698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14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Card_Merchdesc_Zip_vdratio_1by60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0.2777984459387328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15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Card_Merchdesc_total_3</w:t>
            </w:r>
          </w:p>
        </w:tc>
        <w:tc>
          <w:tcPr>
            <w:tcW w:w="2880" w:type="dxa"/>
          </w:tcPr>
          <w:p w:rsidR="006F2423" w:rsidRDefault="006F2423" w:rsidP="00036E29">
            <w:r>
              <w:t>0.2598959439754863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16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Card_Merchdesc_State_vdratio_0by60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0.2788128654655833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17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Card_Merchnum_Zip_total_amount_1_by_30</w:t>
            </w:r>
          </w:p>
        </w:tc>
        <w:tc>
          <w:tcPr>
            <w:tcW w:w="2880" w:type="dxa"/>
          </w:tcPr>
          <w:p w:rsidR="006F2423" w:rsidRDefault="006F2423" w:rsidP="00036E29">
            <w:r>
              <w:t>0.2493830163259113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18</w:t>
            </w:r>
          </w:p>
        </w:tc>
        <w:tc>
          <w:tcPr>
            <w:tcW w:w="2880" w:type="dxa"/>
          </w:tcPr>
          <w:p w:rsidR="006F2423" w:rsidRDefault="006F2423" w:rsidP="00036E29">
            <w:r>
              <w:t>Cardnum_count_0_by_14</w:t>
            </w:r>
          </w:p>
        </w:tc>
        <w:tc>
          <w:tcPr>
            <w:tcW w:w="2880" w:type="dxa"/>
          </w:tcPr>
          <w:p w:rsidR="006F2423" w:rsidRDefault="006F2423" w:rsidP="00036E29">
            <w:r>
              <w:t>0.2444695243003826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19</w:t>
            </w:r>
          </w:p>
        </w:tc>
        <w:tc>
          <w:tcPr>
            <w:tcW w:w="2880" w:type="dxa"/>
          </w:tcPr>
          <w:p w:rsidR="006F2423" w:rsidRDefault="006F2423" w:rsidP="00036E29">
            <w:r>
              <w:t>Merchdesc_Zip_total_3</w:t>
            </w:r>
          </w:p>
        </w:tc>
        <w:tc>
          <w:tcPr>
            <w:tcW w:w="2880" w:type="dxa"/>
          </w:tcPr>
          <w:p w:rsidR="006F2423" w:rsidRDefault="006F2423" w:rsidP="00036E29">
            <w:r>
              <w:t>0.2521105462212693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20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Card_dow_total_amount_0_by_60</w:t>
            </w:r>
          </w:p>
        </w:tc>
        <w:tc>
          <w:tcPr>
            <w:tcW w:w="2880" w:type="dxa"/>
          </w:tcPr>
          <w:p w:rsidR="006F2423" w:rsidRDefault="006F2423" w:rsidP="00036E29">
            <w:r>
              <w:t>0.3268602849566375</w:t>
            </w:r>
          </w:p>
        </w:tc>
      </w:tr>
    </w:tbl>
    <w:p w:rsidR="006F2423" w:rsidRDefault="006F2423" w:rsidP="006F2423">
      <w:pPr>
        <w:spacing w:after="120"/>
      </w:pPr>
    </w:p>
    <w:p w:rsidR="006F2423" w:rsidRDefault="006F2423" w:rsidP="006F2423">
      <w:pPr>
        <w:spacing w:after="120"/>
      </w:pPr>
    </w:p>
    <w:p w:rsidR="00655BA8" w:rsidRDefault="00000000">
      <w:pPr>
        <w:pStyle w:val="Heading1"/>
      </w:pPr>
      <w:r>
        <w:t>Fourth Run – Random Forest</w:t>
      </w:r>
    </w:p>
    <w:p w:rsidR="00655BA8" w:rsidRDefault="00000000">
      <w:pPr>
        <w:spacing w:after="120"/>
      </w:pPr>
      <w:r>
        <w:t>Model: RandomForestClassifier</w:t>
      </w:r>
    </w:p>
    <w:p w:rsidR="00655BA8" w:rsidRDefault="00000000">
      <w:pPr>
        <w:spacing w:after="120"/>
      </w:pPr>
      <w:r>
        <w:t>Wrapper Complexity: n_estimators = 5</w:t>
      </w:r>
    </w:p>
    <w:p w:rsidR="00655BA8" w:rsidRDefault="00000000">
      <w:pPr>
        <w:spacing w:after="120"/>
      </w:pPr>
      <w:r>
        <w:t>Feature Selection: Forward</w:t>
      </w:r>
    </w:p>
    <w:p w:rsidR="00655BA8" w:rsidRDefault="00000000">
      <w:pPr>
        <w:spacing w:after="120"/>
      </w:pPr>
      <w:r>
        <w:t>num_out_of_filter: 400</w:t>
      </w:r>
    </w:p>
    <w:p w:rsidR="00655BA8" w:rsidRDefault="00000000">
      <w:pPr>
        <w:spacing w:after="120"/>
      </w:pPr>
      <w:proofErr w:type="spellStart"/>
      <w:r>
        <w:t>num_out_of_wrapper</w:t>
      </w:r>
      <w:proofErr w:type="spellEnd"/>
      <w:r>
        <w:t>: 20</w:t>
      </w:r>
    </w:p>
    <w:p w:rsidR="006F2423" w:rsidRDefault="006F2423" w:rsidP="006F2423">
      <w:pPr>
        <w:spacing w:after="120"/>
        <w:jc w:val="center"/>
      </w:pPr>
      <w:r w:rsidRPr="00D813F7">
        <w:rPr>
          <w:noProof/>
          <w:lang w:val="en-GB"/>
        </w:rPr>
        <w:lastRenderedPageBreak/>
        <w:drawing>
          <wp:inline distT="0" distB="0" distL="0" distR="0" wp14:anchorId="3C26FF0A" wp14:editId="3F12F607">
            <wp:extent cx="3947552" cy="2514600"/>
            <wp:effectExtent l="0" t="0" r="2540" b="0"/>
            <wp:docPr id="58754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46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154" cy="252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23" w:rsidRDefault="006F2423" w:rsidP="006F2423">
      <w:pPr>
        <w:spacing w:after="120"/>
        <w:jc w:val="center"/>
      </w:pPr>
      <w:r>
        <w:rPr>
          <w:noProof/>
          <w:lang w:val="en-GB"/>
        </w:rPr>
        <w:drawing>
          <wp:inline distT="0" distB="0" distL="0" distR="0" wp14:anchorId="6D48F7D7" wp14:editId="2358EB5E">
            <wp:extent cx="3069771" cy="1375257"/>
            <wp:effectExtent l="0" t="0" r="3810" b="0"/>
            <wp:docPr id="1576266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66555" name="Picture 15762665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574" cy="14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D1" w:rsidRPr="001315D1" w:rsidRDefault="001315D1" w:rsidP="001315D1">
      <w:pPr>
        <w:rPr>
          <w:b/>
          <w:bCs/>
          <w:lang w:val="en-GB"/>
        </w:rPr>
      </w:pPr>
      <w:r w:rsidRPr="001315D1">
        <w:rPr>
          <w:b/>
          <w:bCs/>
          <w:lang w:val="en-GB"/>
        </w:rPr>
        <w:t>List of top 20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685"/>
        <w:gridCol w:w="2460"/>
      </w:tblGrid>
      <w:tr w:rsidR="006F2423" w:rsidTr="00036E29">
        <w:tc>
          <w:tcPr>
            <w:tcW w:w="2880" w:type="dxa"/>
          </w:tcPr>
          <w:p w:rsidR="006F2423" w:rsidRDefault="006F2423" w:rsidP="00036E29">
            <w:r>
              <w:t>Wrapper Order</w:t>
            </w:r>
          </w:p>
        </w:tc>
        <w:tc>
          <w:tcPr>
            <w:tcW w:w="2880" w:type="dxa"/>
          </w:tcPr>
          <w:p w:rsidR="006F2423" w:rsidRDefault="006F2423" w:rsidP="00036E29">
            <w:r>
              <w:t>Variable</w:t>
            </w:r>
          </w:p>
        </w:tc>
        <w:tc>
          <w:tcPr>
            <w:tcW w:w="2880" w:type="dxa"/>
          </w:tcPr>
          <w:p w:rsidR="006F2423" w:rsidRDefault="006F2423" w:rsidP="00036E29">
            <w:r>
              <w:t>Filter Score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</w:t>
            </w:r>
          </w:p>
        </w:tc>
        <w:tc>
          <w:tcPr>
            <w:tcW w:w="2880" w:type="dxa"/>
          </w:tcPr>
          <w:p w:rsidR="006F2423" w:rsidRDefault="006F2423" w:rsidP="00036E29">
            <w:r>
              <w:t>Cardnum_unique_count_for_card_state_1</w:t>
            </w:r>
          </w:p>
        </w:tc>
        <w:tc>
          <w:tcPr>
            <w:tcW w:w="2880" w:type="dxa"/>
          </w:tcPr>
          <w:p w:rsidR="006F2423" w:rsidRDefault="006F2423" w:rsidP="00036E29">
            <w:r>
              <w:t>0.5186059951957085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2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Card_Merchdesc_vdratio_1by60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0.2791824341468994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3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Card_Merchnum_desc_total_60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0.2407418173247832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4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Card_Merchnum_State_vdratio_0by60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0.2729702375314444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5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Card_Merchdesc_Zip_vdratio_1by60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0.2777984459387328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6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Card_Merchnum_State_count_1_by_60</w:t>
            </w:r>
          </w:p>
        </w:tc>
        <w:tc>
          <w:tcPr>
            <w:tcW w:w="2880" w:type="dxa"/>
          </w:tcPr>
          <w:p w:rsidR="006F2423" w:rsidRDefault="006F2423" w:rsidP="00036E29">
            <w:r>
              <w:t>0.3043929204649957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7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Card_Merchnum_State_count_1_by_30</w:t>
            </w:r>
          </w:p>
        </w:tc>
        <w:tc>
          <w:tcPr>
            <w:tcW w:w="2880" w:type="dxa"/>
          </w:tcPr>
          <w:p w:rsidR="006F2423" w:rsidRDefault="006F2423" w:rsidP="00036E29">
            <w:r>
              <w:t>0.2450211593465581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8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Card_Merchdesc_vdratio_0by60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0.2791824341468994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9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Card_Merchnum_State_total_amount_0_by_60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0.2355661578434351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10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card_merch_vdratio_1by60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0.2732330068700165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11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card_merch_total_amount_1_by_30</w:t>
            </w:r>
          </w:p>
        </w:tc>
        <w:tc>
          <w:tcPr>
            <w:tcW w:w="2880" w:type="dxa"/>
          </w:tcPr>
          <w:p w:rsidR="006F2423" w:rsidRDefault="006F2423" w:rsidP="00036E29">
            <w:r>
              <w:t>0.2489092902503547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12</w:t>
            </w:r>
          </w:p>
        </w:tc>
        <w:tc>
          <w:tcPr>
            <w:tcW w:w="2880" w:type="dxa"/>
          </w:tcPr>
          <w:p w:rsidR="006F2423" w:rsidRDefault="006F2423" w:rsidP="00036E29">
            <w:r>
              <w:t>Merchnum_total_1</w:t>
            </w:r>
          </w:p>
        </w:tc>
        <w:tc>
          <w:tcPr>
            <w:tcW w:w="2880" w:type="dxa"/>
          </w:tcPr>
          <w:p w:rsidR="006F2423" w:rsidRDefault="006F2423" w:rsidP="00036E29">
            <w:r>
              <w:t>0.2431599668140857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13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Card_Merchnum_Zip_total_amount_1_by_60</w:t>
            </w:r>
          </w:p>
        </w:tc>
        <w:tc>
          <w:tcPr>
            <w:tcW w:w="2880" w:type="dxa"/>
          </w:tcPr>
          <w:p w:rsidR="006F2423" w:rsidRDefault="006F2423" w:rsidP="00036E29">
            <w:r>
              <w:t>0.3058974499494893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14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Card_Merchnum_Zip_count_1_by_30</w:t>
            </w:r>
          </w:p>
        </w:tc>
        <w:tc>
          <w:tcPr>
            <w:tcW w:w="2880" w:type="dxa"/>
          </w:tcPr>
          <w:p w:rsidR="006F2423" w:rsidRDefault="006F2423" w:rsidP="00036E29">
            <w:r>
              <w:t>0.2450144626089843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15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card_merch_count_1_by_60_sq</w:t>
            </w:r>
          </w:p>
        </w:tc>
        <w:tc>
          <w:tcPr>
            <w:tcW w:w="2880" w:type="dxa"/>
          </w:tcPr>
          <w:p w:rsidR="006F2423" w:rsidRDefault="006F2423" w:rsidP="00036E29">
            <w:r>
              <w:t>0.3045681000240437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16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Card_Merchnum_State_count_1_by_30_sq</w:t>
            </w:r>
          </w:p>
        </w:tc>
        <w:tc>
          <w:tcPr>
            <w:tcW w:w="2880" w:type="dxa"/>
          </w:tcPr>
          <w:p w:rsidR="006F2423" w:rsidRDefault="006F2423" w:rsidP="00036E29">
            <w:r>
              <w:t>0.2450211593465581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17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Card_Merchdesc_Zip_vdratio_0by60</w:t>
            </w:r>
          </w:p>
        </w:tc>
        <w:tc>
          <w:tcPr>
            <w:tcW w:w="2880" w:type="dxa"/>
          </w:tcPr>
          <w:p w:rsidR="006F2423" w:rsidRDefault="006F2423" w:rsidP="00036E29">
            <w:r>
              <w:t>0.2777984459387328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18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Card_Merchnum_State_total_amount_1_by_30</w:t>
            </w:r>
          </w:p>
        </w:tc>
        <w:tc>
          <w:tcPr>
            <w:tcW w:w="2880" w:type="dxa"/>
          </w:tcPr>
          <w:p w:rsidR="006F2423" w:rsidRDefault="006F2423" w:rsidP="00036E29">
            <w:r>
              <w:t>0.2487841619938918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19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Card_Merchdesc_total_1</w:t>
            </w:r>
          </w:p>
        </w:tc>
        <w:tc>
          <w:tcPr>
            <w:tcW w:w="2880" w:type="dxa"/>
          </w:tcPr>
          <w:p w:rsidR="006F2423" w:rsidRDefault="006F2423" w:rsidP="00036E29">
            <w:r>
              <w:t>0.2436526997134087</w:t>
            </w:r>
          </w:p>
        </w:tc>
      </w:tr>
      <w:tr w:rsidR="006F2423" w:rsidTr="00036E29">
        <w:tc>
          <w:tcPr>
            <w:tcW w:w="2880" w:type="dxa"/>
          </w:tcPr>
          <w:p w:rsidR="006F2423" w:rsidRDefault="006F2423" w:rsidP="00036E29">
            <w:r>
              <w:t>20</w:t>
            </w:r>
          </w:p>
        </w:tc>
        <w:tc>
          <w:tcPr>
            <w:tcW w:w="2880" w:type="dxa"/>
          </w:tcPr>
          <w:p w:rsidR="006F2423" w:rsidRDefault="006F2423" w:rsidP="00036E29">
            <w:r>
              <w:t>Card_dow_unique_count_for_Card_Merchdesc_1</w:t>
            </w:r>
          </w:p>
        </w:tc>
        <w:tc>
          <w:tcPr>
            <w:tcW w:w="2880" w:type="dxa"/>
          </w:tcPr>
          <w:p w:rsidR="006F2423" w:rsidRDefault="006F2423" w:rsidP="00036E29">
            <w:r>
              <w:t>0.4868859821823698</w:t>
            </w:r>
          </w:p>
        </w:tc>
      </w:tr>
    </w:tbl>
    <w:p w:rsidR="00655BA8" w:rsidRDefault="00000000">
      <w:pPr>
        <w:pStyle w:val="Heading1"/>
      </w:pPr>
      <w:r>
        <w:lastRenderedPageBreak/>
        <w:t>Fifth Run – Random Forest</w:t>
      </w:r>
    </w:p>
    <w:p w:rsidR="00655BA8" w:rsidRDefault="00000000">
      <w:pPr>
        <w:spacing w:after="120"/>
      </w:pPr>
      <w:r>
        <w:t>Model: RandomForestClassifier</w:t>
      </w:r>
    </w:p>
    <w:p w:rsidR="00655BA8" w:rsidRDefault="00000000">
      <w:pPr>
        <w:spacing w:after="120"/>
      </w:pPr>
      <w:r>
        <w:t>Wrapper Complexity: n_estimators = 5</w:t>
      </w:r>
    </w:p>
    <w:p w:rsidR="00655BA8" w:rsidRDefault="00000000">
      <w:pPr>
        <w:spacing w:after="120"/>
      </w:pPr>
      <w:r>
        <w:t>Feature Selection: Forward</w:t>
      </w:r>
    </w:p>
    <w:p w:rsidR="00655BA8" w:rsidRDefault="00000000">
      <w:pPr>
        <w:spacing w:after="120"/>
      </w:pPr>
      <w:r>
        <w:t>num_out_of_filter: 350</w:t>
      </w:r>
    </w:p>
    <w:p w:rsidR="00655BA8" w:rsidRDefault="00000000">
      <w:pPr>
        <w:spacing w:after="120"/>
      </w:pPr>
      <w:proofErr w:type="spellStart"/>
      <w:r>
        <w:t>num_out_of_wrapper</w:t>
      </w:r>
      <w:proofErr w:type="spellEnd"/>
      <w:r>
        <w:t>: 20</w:t>
      </w:r>
    </w:p>
    <w:p w:rsidR="006F2423" w:rsidRDefault="006F2423" w:rsidP="006F2423">
      <w:pPr>
        <w:spacing w:after="120"/>
        <w:jc w:val="center"/>
      </w:pPr>
      <w:r>
        <w:rPr>
          <w:noProof/>
          <w:lang w:val="en-GB"/>
        </w:rPr>
        <w:drawing>
          <wp:inline distT="0" distB="0" distL="0" distR="0" wp14:anchorId="347BDFDA" wp14:editId="0F478424">
            <wp:extent cx="3020786" cy="1306920"/>
            <wp:effectExtent l="0" t="0" r="1905" b="1270"/>
            <wp:docPr id="7847850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85021" name="Picture 7847850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895" cy="13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23" w:rsidRDefault="006F2423" w:rsidP="006F2423">
      <w:pPr>
        <w:spacing w:after="120"/>
        <w:jc w:val="center"/>
      </w:pPr>
      <w:r w:rsidRPr="00DB67F7">
        <w:rPr>
          <w:noProof/>
          <w:lang w:val="en-GB"/>
        </w:rPr>
        <w:drawing>
          <wp:inline distT="0" distB="0" distL="0" distR="0" wp14:anchorId="1C5B7B3B" wp14:editId="7C9359D3">
            <wp:extent cx="4171950" cy="2657542"/>
            <wp:effectExtent l="0" t="0" r="0" b="0"/>
            <wp:docPr id="52244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47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5638" cy="26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D1" w:rsidRPr="001315D1" w:rsidRDefault="001315D1" w:rsidP="001315D1">
      <w:pPr>
        <w:rPr>
          <w:b/>
          <w:bCs/>
          <w:lang w:val="en-GB"/>
        </w:rPr>
      </w:pPr>
      <w:r w:rsidRPr="001315D1">
        <w:rPr>
          <w:b/>
          <w:bCs/>
          <w:lang w:val="en-GB"/>
        </w:rPr>
        <w:t>List of top 20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4158"/>
        <w:gridCol w:w="2582"/>
      </w:tblGrid>
      <w:tr w:rsidR="001315D1" w:rsidTr="00036E29">
        <w:tc>
          <w:tcPr>
            <w:tcW w:w="2880" w:type="dxa"/>
          </w:tcPr>
          <w:p w:rsidR="001315D1" w:rsidRDefault="001315D1" w:rsidP="00036E29">
            <w:r>
              <w:t>Wrapper Order</w:t>
            </w:r>
          </w:p>
        </w:tc>
        <w:tc>
          <w:tcPr>
            <w:tcW w:w="2880" w:type="dxa"/>
          </w:tcPr>
          <w:p w:rsidR="001315D1" w:rsidRDefault="001315D1" w:rsidP="00036E29">
            <w:r>
              <w:t>Variable</w:t>
            </w:r>
          </w:p>
        </w:tc>
        <w:tc>
          <w:tcPr>
            <w:tcW w:w="2880" w:type="dxa"/>
          </w:tcPr>
          <w:p w:rsidR="001315D1" w:rsidRDefault="001315D1" w:rsidP="00036E29">
            <w:r>
              <w:t>Filter Score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Cardnum_unique_count_for_card_state_1</w:t>
            </w:r>
          </w:p>
        </w:tc>
        <w:tc>
          <w:tcPr>
            <w:tcW w:w="2880" w:type="dxa"/>
          </w:tcPr>
          <w:p w:rsidR="001315D1" w:rsidRDefault="001315D1" w:rsidP="00036E29">
            <w:r>
              <w:t>0.5186059951957085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2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Card_Merchnum_desc_vdratio_1by60</w:t>
            </w:r>
          </w:p>
        </w:tc>
        <w:tc>
          <w:tcPr>
            <w:tcW w:w="2880" w:type="dxa"/>
          </w:tcPr>
          <w:p w:rsidR="001315D1" w:rsidRDefault="001315D1" w:rsidP="00036E29">
            <w:r>
              <w:t>0.2700875169200329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3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Card_Merchnum_Zip_total_3</w:t>
            </w:r>
          </w:p>
        </w:tc>
        <w:tc>
          <w:tcPr>
            <w:tcW w:w="2880" w:type="dxa"/>
          </w:tcPr>
          <w:p w:rsidR="001315D1" w:rsidRDefault="001315D1" w:rsidP="00036E29">
            <w:r>
              <w:t>0.2546391443634789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4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Card_Merchdesc_vdratio_0by60</w:t>
            </w:r>
          </w:p>
        </w:tc>
        <w:tc>
          <w:tcPr>
            <w:tcW w:w="2880" w:type="dxa"/>
          </w:tcPr>
          <w:p w:rsidR="001315D1" w:rsidRDefault="001315D1" w:rsidP="00036E29">
            <w:r>
              <w:t>0.2791824341468994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5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Card_Merchnum_desc_vdratio_0by60</w:t>
            </w:r>
          </w:p>
        </w:tc>
        <w:tc>
          <w:tcPr>
            <w:tcW w:w="2880" w:type="dxa"/>
          </w:tcPr>
          <w:p w:rsidR="001315D1" w:rsidRDefault="001315D1" w:rsidP="00036E29">
            <w:r>
              <w:t>0.2700875169200329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6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Card_Merchdesc_State_vdratio_0by60</w:t>
            </w:r>
          </w:p>
        </w:tc>
        <w:tc>
          <w:tcPr>
            <w:tcW w:w="2880" w:type="dxa"/>
          </w:tcPr>
          <w:p w:rsidR="001315D1" w:rsidRDefault="001315D1" w:rsidP="00036E29">
            <w:r>
              <w:t>0.2788128654655833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7</w:t>
            </w:r>
          </w:p>
        </w:tc>
        <w:tc>
          <w:tcPr>
            <w:tcW w:w="2880" w:type="dxa"/>
          </w:tcPr>
          <w:p w:rsidR="001315D1" w:rsidRDefault="001315D1" w:rsidP="00036E29">
            <w:r>
              <w:t>Merchnum_total_1</w:t>
            </w:r>
          </w:p>
        </w:tc>
        <w:tc>
          <w:tcPr>
            <w:tcW w:w="2880" w:type="dxa"/>
          </w:tcPr>
          <w:p w:rsidR="001315D1" w:rsidRDefault="001315D1" w:rsidP="00036E29">
            <w:r>
              <w:t>0.2431599668140857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8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Card_Merchdesc_State_vdratio_1by60</w:t>
            </w:r>
          </w:p>
        </w:tc>
        <w:tc>
          <w:tcPr>
            <w:tcW w:w="2880" w:type="dxa"/>
          </w:tcPr>
          <w:p w:rsidR="001315D1" w:rsidRDefault="001315D1" w:rsidP="00036E29">
            <w:r>
              <w:t>0.2788128654655833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9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Card_Merchnum_State_total_30</w:t>
            </w:r>
          </w:p>
        </w:tc>
        <w:tc>
          <w:tcPr>
            <w:tcW w:w="2880" w:type="dxa"/>
          </w:tcPr>
          <w:p w:rsidR="001315D1" w:rsidRDefault="001315D1" w:rsidP="00036E29">
            <w:r>
              <w:t>0.2539895418120028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10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Card_dow_count_0_by_60_sq</w:t>
            </w:r>
          </w:p>
        </w:tc>
        <w:tc>
          <w:tcPr>
            <w:tcW w:w="2880" w:type="dxa"/>
          </w:tcPr>
          <w:p w:rsidR="001315D1" w:rsidRDefault="001315D1" w:rsidP="00036E29">
            <w:r>
              <w:t>0.3738634822211754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11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Card_Merchdesc_total_30</w:t>
            </w:r>
          </w:p>
        </w:tc>
        <w:tc>
          <w:tcPr>
            <w:tcW w:w="2880" w:type="dxa"/>
          </w:tcPr>
          <w:p w:rsidR="001315D1" w:rsidRDefault="001315D1" w:rsidP="00036E29">
            <w:r>
              <w:t>0.2552448791657018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lastRenderedPageBreak/>
              <w:t>12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Card_Merchnum_State_count_0_by_60</w:t>
            </w:r>
          </w:p>
        </w:tc>
        <w:tc>
          <w:tcPr>
            <w:tcW w:w="2880" w:type="dxa"/>
          </w:tcPr>
          <w:p w:rsidR="001315D1" w:rsidRDefault="001315D1" w:rsidP="00036E29">
            <w:r>
              <w:t>0.2364364232832324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13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card_zip_total_amount_1_by_30</w:t>
            </w:r>
          </w:p>
        </w:tc>
        <w:tc>
          <w:tcPr>
            <w:tcW w:w="2880" w:type="dxa"/>
          </w:tcPr>
          <w:p w:rsidR="001315D1" w:rsidRDefault="001315D1" w:rsidP="00036E29">
            <w:r>
              <w:t>0.2810112010380260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14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Card_dow_unique_count_for_state_des_7</w:t>
            </w:r>
          </w:p>
        </w:tc>
        <w:tc>
          <w:tcPr>
            <w:tcW w:w="2880" w:type="dxa"/>
          </w:tcPr>
          <w:p w:rsidR="001315D1" w:rsidRDefault="001315D1" w:rsidP="00036E29">
            <w:r>
              <w:t>0.4232198256377344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15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Cardnum_unique_count_for_card_state_14</w:t>
            </w:r>
          </w:p>
        </w:tc>
        <w:tc>
          <w:tcPr>
            <w:tcW w:w="2880" w:type="dxa"/>
          </w:tcPr>
          <w:p w:rsidR="001315D1" w:rsidRDefault="001315D1" w:rsidP="00036E29">
            <w:r>
              <w:t>0.4416929948133546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16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Card_Merchnum_desc_total_60</w:t>
            </w:r>
          </w:p>
        </w:tc>
        <w:tc>
          <w:tcPr>
            <w:tcW w:w="2880" w:type="dxa"/>
          </w:tcPr>
          <w:p w:rsidR="001315D1" w:rsidRDefault="001315D1" w:rsidP="00036E29">
            <w:r>
              <w:t>0.2407418173247832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17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Card_dow_count_0_by_60</w:t>
            </w:r>
          </w:p>
        </w:tc>
        <w:tc>
          <w:tcPr>
            <w:tcW w:w="2880" w:type="dxa"/>
          </w:tcPr>
          <w:p w:rsidR="001315D1" w:rsidRDefault="001315D1" w:rsidP="00036E29">
            <w:r>
              <w:t>0.3738634822211754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18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Cardnum_max_3</w:t>
            </w:r>
          </w:p>
        </w:tc>
        <w:tc>
          <w:tcPr>
            <w:tcW w:w="2880" w:type="dxa"/>
          </w:tcPr>
          <w:p w:rsidR="001315D1" w:rsidRDefault="001315D1" w:rsidP="00036E29">
            <w:r>
              <w:t>0.4662718780420817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19</w:t>
            </w:r>
          </w:p>
        </w:tc>
        <w:tc>
          <w:tcPr>
            <w:tcW w:w="2880" w:type="dxa"/>
          </w:tcPr>
          <w:p w:rsidR="001315D1" w:rsidRDefault="001315D1" w:rsidP="00036E29">
            <w:proofErr w:type="spellStart"/>
            <w:r>
              <w:t>Cardnum_actual</w:t>
            </w:r>
            <w:proofErr w:type="spellEnd"/>
            <w:r>
              <w:t>/max_0</w:t>
            </w:r>
          </w:p>
        </w:tc>
        <w:tc>
          <w:tcPr>
            <w:tcW w:w="2880" w:type="dxa"/>
          </w:tcPr>
          <w:p w:rsidR="001315D1" w:rsidRDefault="001315D1" w:rsidP="00036E29">
            <w:r>
              <w:t>0.4609703807161835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20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card_zip_max_1</w:t>
            </w:r>
          </w:p>
        </w:tc>
        <w:tc>
          <w:tcPr>
            <w:tcW w:w="2880" w:type="dxa"/>
          </w:tcPr>
          <w:p w:rsidR="001315D1" w:rsidRDefault="001315D1" w:rsidP="00036E29">
            <w:r>
              <w:t>0.2400758879116918</w:t>
            </w:r>
          </w:p>
        </w:tc>
      </w:tr>
    </w:tbl>
    <w:p w:rsidR="00655BA8" w:rsidRDefault="00000000">
      <w:pPr>
        <w:pStyle w:val="Heading1"/>
      </w:pPr>
      <w:r>
        <w:t>S</w:t>
      </w:r>
      <w:r w:rsidR="006F2423">
        <w:t>ixth</w:t>
      </w:r>
      <w:r>
        <w:t xml:space="preserve"> Run – CatBoost</w:t>
      </w:r>
    </w:p>
    <w:p w:rsidR="00655BA8" w:rsidRDefault="00000000">
      <w:pPr>
        <w:spacing w:after="120"/>
      </w:pPr>
      <w:r>
        <w:t>Model: CatBoostClassifier</w:t>
      </w:r>
    </w:p>
    <w:p w:rsidR="00655BA8" w:rsidRDefault="00000000">
      <w:pPr>
        <w:spacing w:after="120"/>
      </w:pPr>
      <w:r>
        <w:t>Wrapper Complexity: iterations = 20, depth = 3</w:t>
      </w:r>
    </w:p>
    <w:p w:rsidR="00655BA8" w:rsidRDefault="00000000">
      <w:pPr>
        <w:spacing w:after="120"/>
      </w:pPr>
      <w:r>
        <w:t>Feature Selection: Forward</w:t>
      </w:r>
    </w:p>
    <w:p w:rsidR="00655BA8" w:rsidRDefault="00000000">
      <w:pPr>
        <w:spacing w:after="120"/>
      </w:pPr>
      <w:r>
        <w:t>num_out_of_filter: 200</w:t>
      </w:r>
    </w:p>
    <w:p w:rsidR="00655BA8" w:rsidRDefault="00000000">
      <w:pPr>
        <w:spacing w:after="120"/>
      </w:pPr>
      <w:proofErr w:type="spellStart"/>
      <w:r>
        <w:t>num_out_of_wrapper</w:t>
      </w:r>
      <w:proofErr w:type="spellEnd"/>
      <w:r>
        <w:t>: 20</w:t>
      </w:r>
    </w:p>
    <w:p w:rsidR="006F2423" w:rsidRDefault="006F2423" w:rsidP="006F2423">
      <w:pPr>
        <w:spacing w:after="120"/>
        <w:jc w:val="center"/>
      </w:pPr>
      <w:r w:rsidRPr="005B0C72">
        <w:rPr>
          <w:noProof/>
          <w:lang w:val="en-GB"/>
        </w:rPr>
        <w:drawing>
          <wp:inline distT="0" distB="0" distL="0" distR="0" wp14:anchorId="09772A0E" wp14:editId="3B950426">
            <wp:extent cx="4261757" cy="2714749"/>
            <wp:effectExtent l="0" t="0" r="5715" b="3175"/>
            <wp:docPr id="38916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2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354" cy="27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23" w:rsidRDefault="006F2423" w:rsidP="006F2423">
      <w:pPr>
        <w:spacing w:after="120"/>
        <w:jc w:val="center"/>
      </w:pPr>
      <w:r>
        <w:rPr>
          <w:noProof/>
          <w:lang w:val="en-GB"/>
          <w14:ligatures w14:val="standardContextual"/>
        </w:rPr>
        <w:drawing>
          <wp:inline distT="0" distB="0" distL="0" distR="0" wp14:anchorId="1BDF1532" wp14:editId="583CE5D2">
            <wp:extent cx="3665765" cy="1582067"/>
            <wp:effectExtent l="0" t="0" r="5080" b="5715"/>
            <wp:docPr id="6672701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70195" name="Picture 6672701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140" cy="16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D1" w:rsidRPr="001315D1" w:rsidRDefault="001315D1" w:rsidP="001315D1">
      <w:pPr>
        <w:rPr>
          <w:b/>
          <w:bCs/>
          <w:lang w:val="en-GB"/>
        </w:rPr>
      </w:pPr>
      <w:r w:rsidRPr="001315D1">
        <w:rPr>
          <w:b/>
          <w:bCs/>
          <w:lang w:val="en-GB"/>
        </w:rPr>
        <w:t>List of top 20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4312"/>
        <w:gridCol w:w="2546"/>
      </w:tblGrid>
      <w:tr w:rsidR="001315D1" w:rsidTr="00036E29">
        <w:tc>
          <w:tcPr>
            <w:tcW w:w="2880" w:type="dxa"/>
          </w:tcPr>
          <w:p w:rsidR="001315D1" w:rsidRDefault="001315D1" w:rsidP="00036E29">
            <w:r>
              <w:lastRenderedPageBreak/>
              <w:t>Wrapper Order</w:t>
            </w:r>
          </w:p>
        </w:tc>
        <w:tc>
          <w:tcPr>
            <w:tcW w:w="2880" w:type="dxa"/>
          </w:tcPr>
          <w:p w:rsidR="001315D1" w:rsidRDefault="001315D1" w:rsidP="00036E29">
            <w:r>
              <w:t>Variable</w:t>
            </w:r>
          </w:p>
        </w:tc>
        <w:tc>
          <w:tcPr>
            <w:tcW w:w="2880" w:type="dxa"/>
          </w:tcPr>
          <w:p w:rsidR="001315D1" w:rsidRDefault="001315D1" w:rsidP="00036E29">
            <w:r>
              <w:t>Filter Score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Cardnum_unique_count_for_card_state_1</w:t>
            </w:r>
          </w:p>
        </w:tc>
        <w:tc>
          <w:tcPr>
            <w:tcW w:w="2880" w:type="dxa"/>
          </w:tcPr>
          <w:p w:rsidR="001315D1" w:rsidRDefault="001315D1" w:rsidP="00036E29">
            <w:r>
              <w:t>0.5186059951957085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2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Cardnum_total_1</w:t>
            </w:r>
          </w:p>
        </w:tc>
        <w:tc>
          <w:tcPr>
            <w:tcW w:w="2880" w:type="dxa"/>
          </w:tcPr>
          <w:p w:rsidR="001315D1" w:rsidRDefault="001315D1" w:rsidP="00036E29">
            <w:r>
              <w:t>0.5911137143420107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3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Card_dow_count_0_by_60</w:t>
            </w:r>
          </w:p>
        </w:tc>
        <w:tc>
          <w:tcPr>
            <w:tcW w:w="2880" w:type="dxa"/>
          </w:tcPr>
          <w:p w:rsidR="001315D1" w:rsidRDefault="001315D1" w:rsidP="00036E29">
            <w:r>
              <w:t>0.3738634822211754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4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card_zip_total_amount_1_by_30</w:t>
            </w:r>
          </w:p>
        </w:tc>
        <w:tc>
          <w:tcPr>
            <w:tcW w:w="2880" w:type="dxa"/>
          </w:tcPr>
          <w:p w:rsidR="001315D1" w:rsidRDefault="001315D1" w:rsidP="00036E29">
            <w:r>
              <w:t>0.2810112010380260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5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Cardnum_vdratio_0by14</w:t>
            </w:r>
          </w:p>
        </w:tc>
        <w:tc>
          <w:tcPr>
            <w:tcW w:w="2880" w:type="dxa"/>
          </w:tcPr>
          <w:p w:rsidR="001315D1" w:rsidRDefault="001315D1" w:rsidP="00036E29">
            <w:r>
              <w:t>0.4017270867195838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6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Card_Merchnum_Zip_total_amount_1_by_60</w:t>
            </w:r>
          </w:p>
        </w:tc>
        <w:tc>
          <w:tcPr>
            <w:tcW w:w="2880" w:type="dxa"/>
          </w:tcPr>
          <w:p w:rsidR="001315D1" w:rsidRDefault="001315D1" w:rsidP="00036E29">
            <w:r>
              <w:t>0.3058974499494893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7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card_state_total_amount_1_by_60</w:t>
            </w:r>
          </w:p>
        </w:tc>
        <w:tc>
          <w:tcPr>
            <w:tcW w:w="2880" w:type="dxa"/>
          </w:tcPr>
          <w:p w:rsidR="001315D1" w:rsidRDefault="001315D1" w:rsidP="00036E29">
            <w:r>
              <w:t>0.3488908916449487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8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Cardnum_avg_0</w:t>
            </w:r>
          </w:p>
        </w:tc>
        <w:tc>
          <w:tcPr>
            <w:tcW w:w="2880" w:type="dxa"/>
          </w:tcPr>
          <w:p w:rsidR="001315D1" w:rsidRDefault="001315D1" w:rsidP="00036E29">
            <w:r>
              <w:t>0.3388579940008128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9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Card_dow_max_14</w:t>
            </w:r>
          </w:p>
        </w:tc>
        <w:tc>
          <w:tcPr>
            <w:tcW w:w="2880" w:type="dxa"/>
          </w:tcPr>
          <w:p w:rsidR="001315D1" w:rsidRDefault="001315D1" w:rsidP="00036E29">
            <w:r>
              <w:t>0.4319636171379462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10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Cardnum_total_60</w:t>
            </w:r>
          </w:p>
        </w:tc>
        <w:tc>
          <w:tcPr>
            <w:tcW w:w="2880" w:type="dxa"/>
          </w:tcPr>
          <w:p w:rsidR="001315D1" w:rsidRDefault="001315D1" w:rsidP="00036E29">
            <w:r>
              <w:t>0.2876972314343721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11</w:t>
            </w:r>
          </w:p>
        </w:tc>
        <w:tc>
          <w:tcPr>
            <w:tcW w:w="2880" w:type="dxa"/>
          </w:tcPr>
          <w:p w:rsidR="001315D1" w:rsidRDefault="001315D1" w:rsidP="00036E29">
            <w:proofErr w:type="spellStart"/>
            <w:r>
              <w:t>Card_dow_actual</w:t>
            </w:r>
            <w:proofErr w:type="spellEnd"/>
            <w:r>
              <w:t>/max_7</w:t>
            </w:r>
          </w:p>
        </w:tc>
        <w:tc>
          <w:tcPr>
            <w:tcW w:w="2880" w:type="dxa"/>
          </w:tcPr>
          <w:p w:rsidR="001315D1" w:rsidRDefault="001315D1" w:rsidP="00036E29">
            <w:r>
              <w:t>0.3596461246195071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12</w:t>
            </w:r>
          </w:p>
        </w:tc>
        <w:tc>
          <w:tcPr>
            <w:tcW w:w="2880" w:type="dxa"/>
          </w:tcPr>
          <w:p w:rsidR="001315D1" w:rsidRDefault="001315D1" w:rsidP="00036E29">
            <w:proofErr w:type="spellStart"/>
            <w:r>
              <w:t>Cardnum_actual</w:t>
            </w:r>
            <w:proofErr w:type="spellEnd"/>
            <w:r>
              <w:t>/toal_3</w:t>
            </w:r>
          </w:p>
        </w:tc>
        <w:tc>
          <w:tcPr>
            <w:tcW w:w="2880" w:type="dxa"/>
          </w:tcPr>
          <w:p w:rsidR="001315D1" w:rsidRDefault="001315D1" w:rsidP="00036E29">
            <w:r>
              <w:t>0.4156378832607220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13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card_state_total_3</w:t>
            </w:r>
          </w:p>
        </w:tc>
        <w:tc>
          <w:tcPr>
            <w:tcW w:w="2880" w:type="dxa"/>
          </w:tcPr>
          <w:p w:rsidR="001315D1" w:rsidRDefault="001315D1" w:rsidP="00036E29">
            <w:r>
              <w:t>0.2915713416378370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14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card_zip_count_1_by_30</w:t>
            </w:r>
          </w:p>
        </w:tc>
        <w:tc>
          <w:tcPr>
            <w:tcW w:w="2880" w:type="dxa"/>
          </w:tcPr>
          <w:p w:rsidR="001315D1" w:rsidRDefault="001315D1" w:rsidP="00036E29">
            <w:r>
              <w:t>0.2737839069856730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15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card_state_count_1_by_60_sq</w:t>
            </w:r>
          </w:p>
        </w:tc>
        <w:tc>
          <w:tcPr>
            <w:tcW w:w="2880" w:type="dxa"/>
          </w:tcPr>
          <w:p w:rsidR="001315D1" w:rsidRDefault="001315D1" w:rsidP="00036E29">
            <w:r>
              <w:t>0.3443984197726720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16</w:t>
            </w:r>
          </w:p>
        </w:tc>
        <w:tc>
          <w:tcPr>
            <w:tcW w:w="2880" w:type="dxa"/>
          </w:tcPr>
          <w:p w:rsidR="001315D1" w:rsidRDefault="001315D1" w:rsidP="00036E29">
            <w:proofErr w:type="spellStart"/>
            <w:r>
              <w:t>Card_dow_actual</w:t>
            </w:r>
            <w:proofErr w:type="spellEnd"/>
            <w:r>
              <w:t>/toal_7</w:t>
            </w:r>
          </w:p>
        </w:tc>
        <w:tc>
          <w:tcPr>
            <w:tcW w:w="2880" w:type="dxa"/>
          </w:tcPr>
          <w:p w:rsidR="001315D1" w:rsidRDefault="001315D1" w:rsidP="00036E29">
            <w:r>
              <w:t>0.3941931555794056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17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Cardnum_max_7</w:t>
            </w:r>
          </w:p>
        </w:tc>
        <w:tc>
          <w:tcPr>
            <w:tcW w:w="2880" w:type="dxa"/>
          </w:tcPr>
          <w:p w:rsidR="001315D1" w:rsidRDefault="001315D1" w:rsidP="00036E29">
            <w:r>
              <w:t>0.3799071073166451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18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card_state_count_1_by_30_sq</w:t>
            </w:r>
          </w:p>
        </w:tc>
        <w:tc>
          <w:tcPr>
            <w:tcW w:w="2880" w:type="dxa"/>
          </w:tcPr>
          <w:p w:rsidR="001315D1" w:rsidRDefault="001315D1" w:rsidP="00036E29">
            <w:r>
              <w:t>0.3048364256907635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19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Cardnum_total_amount_0_by_60</w:t>
            </w:r>
          </w:p>
        </w:tc>
        <w:tc>
          <w:tcPr>
            <w:tcW w:w="2880" w:type="dxa"/>
          </w:tcPr>
          <w:p w:rsidR="001315D1" w:rsidRDefault="001315D1" w:rsidP="00036E29">
            <w:r>
              <w:t>0.3702963005435002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20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card_state_total_amount_1_by_30</w:t>
            </w:r>
          </w:p>
        </w:tc>
        <w:tc>
          <w:tcPr>
            <w:tcW w:w="2880" w:type="dxa"/>
          </w:tcPr>
          <w:p w:rsidR="001315D1" w:rsidRDefault="001315D1" w:rsidP="00036E29">
            <w:r>
              <w:t>0.2998429086015698</w:t>
            </w:r>
          </w:p>
        </w:tc>
      </w:tr>
    </w:tbl>
    <w:p w:rsidR="00655BA8" w:rsidRDefault="006F2423">
      <w:pPr>
        <w:pStyle w:val="Heading1"/>
      </w:pPr>
      <w:r>
        <w:t>Seventh Run – CatBoost</w:t>
      </w:r>
    </w:p>
    <w:p w:rsidR="00655BA8" w:rsidRDefault="00000000">
      <w:pPr>
        <w:spacing w:after="120"/>
      </w:pPr>
      <w:r>
        <w:t>Model: CatBoostClassifier</w:t>
      </w:r>
    </w:p>
    <w:p w:rsidR="00655BA8" w:rsidRDefault="00000000">
      <w:pPr>
        <w:spacing w:after="120"/>
      </w:pPr>
      <w:r>
        <w:t>Wrapper Complexity: iterations = 20, depth = 3</w:t>
      </w:r>
    </w:p>
    <w:p w:rsidR="00655BA8" w:rsidRDefault="00000000">
      <w:pPr>
        <w:spacing w:after="120"/>
      </w:pPr>
      <w:r>
        <w:t>Feature Selection: Forward</w:t>
      </w:r>
    </w:p>
    <w:p w:rsidR="00655BA8" w:rsidRDefault="00000000">
      <w:pPr>
        <w:spacing w:after="120"/>
      </w:pPr>
      <w:r>
        <w:t>num_out_of_filter: 300</w:t>
      </w:r>
    </w:p>
    <w:p w:rsidR="00655BA8" w:rsidRDefault="00000000">
      <w:pPr>
        <w:spacing w:after="120"/>
      </w:pPr>
      <w:proofErr w:type="spellStart"/>
      <w:r>
        <w:t>num_out_of_wrapper</w:t>
      </w:r>
      <w:proofErr w:type="spellEnd"/>
      <w:r>
        <w:t>: 20</w:t>
      </w:r>
    </w:p>
    <w:p w:rsidR="006F2423" w:rsidRDefault="006F2423" w:rsidP="001315D1">
      <w:pPr>
        <w:spacing w:after="120"/>
        <w:jc w:val="center"/>
      </w:pPr>
      <w:r>
        <w:rPr>
          <w:noProof/>
          <w:lang w:val="en-GB"/>
          <w14:ligatures w14:val="standardContextual"/>
        </w:rPr>
        <w:drawing>
          <wp:inline distT="0" distB="0" distL="0" distR="0" wp14:anchorId="51BFE2B3" wp14:editId="4968CEF5">
            <wp:extent cx="3151414" cy="1470660"/>
            <wp:effectExtent l="0" t="0" r="0" b="2540"/>
            <wp:docPr id="12303745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74507" name="Picture 12303745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71" cy="14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23" w:rsidRDefault="006F2423" w:rsidP="001315D1">
      <w:pPr>
        <w:spacing w:after="120"/>
        <w:jc w:val="center"/>
      </w:pPr>
      <w:r w:rsidRPr="00C03C7E">
        <w:rPr>
          <w:noProof/>
          <w:lang w:val="en-GB"/>
        </w:rPr>
        <w:lastRenderedPageBreak/>
        <w:drawing>
          <wp:inline distT="0" distB="0" distL="0" distR="0" wp14:anchorId="3560082E" wp14:editId="4026A44D">
            <wp:extent cx="4139803" cy="2637064"/>
            <wp:effectExtent l="0" t="0" r="635" b="5080"/>
            <wp:docPr id="19886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9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8422" cy="26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D1" w:rsidRPr="001315D1" w:rsidRDefault="001315D1" w:rsidP="001315D1">
      <w:pPr>
        <w:rPr>
          <w:b/>
          <w:bCs/>
          <w:lang w:val="en-GB"/>
        </w:rPr>
      </w:pPr>
      <w:r w:rsidRPr="001315D1">
        <w:rPr>
          <w:b/>
          <w:bCs/>
          <w:lang w:val="en-GB"/>
        </w:rPr>
        <w:t>List of top 20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685"/>
        <w:gridCol w:w="2460"/>
      </w:tblGrid>
      <w:tr w:rsidR="001315D1" w:rsidTr="00036E29">
        <w:tc>
          <w:tcPr>
            <w:tcW w:w="2880" w:type="dxa"/>
          </w:tcPr>
          <w:p w:rsidR="001315D1" w:rsidRDefault="001315D1" w:rsidP="00036E29">
            <w:r>
              <w:t>Wrapper Order</w:t>
            </w:r>
          </w:p>
        </w:tc>
        <w:tc>
          <w:tcPr>
            <w:tcW w:w="2880" w:type="dxa"/>
          </w:tcPr>
          <w:p w:rsidR="001315D1" w:rsidRDefault="001315D1" w:rsidP="00036E29">
            <w:r>
              <w:t>Variable</w:t>
            </w:r>
          </w:p>
        </w:tc>
        <w:tc>
          <w:tcPr>
            <w:tcW w:w="2880" w:type="dxa"/>
          </w:tcPr>
          <w:p w:rsidR="001315D1" w:rsidRDefault="001315D1" w:rsidP="00036E29">
            <w:r>
              <w:t>Filter Score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Cardnum_unique_count_for_card_state_1</w:t>
            </w:r>
          </w:p>
        </w:tc>
        <w:tc>
          <w:tcPr>
            <w:tcW w:w="2880" w:type="dxa"/>
          </w:tcPr>
          <w:p w:rsidR="001315D1" w:rsidRDefault="001315D1" w:rsidP="00036E29">
            <w:r>
              <w:t>0.5186059951957085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2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Card_Merchdesc_State_total_3</w:t>
            </w:r>
          </w:p>
        </w:tc>
        <w:tc>
          <w:tcPr>
            <w:tcW w:w="2880" w:type="dxa"/>
          </w:tcPr>
          <w:p w:rsidR="001315D1" w:rsidRDefault="001315D1" w:rsidP="00036E29">
            <w:r>
              <w:t>0.2599209696267789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3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Card_Merchnum_Zip_total_amount_1_by_60</w:t>
            </w:r>
          </w:p>
        </w:tc>
        <w:tc>
          <w:tcPr>
            <w:tcW w:w="2880" w:type="dxa"/>
          </w:tcPr>
          <w:p w:rsidR="001315D1" w:rsidRDefault="001315D1" w:rsidP="00036E29">
            <w:r>
              <w:t>0.3058974499494893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4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Cardnum_max_0</w:t>
            </w:r>
          </w:p>
        </w:tc>
        <w:tc>
          <w:tcPr>
            <w:tcW w:w="2880" w:type="dxa"/>
          </w:tcPr>
          <w:p w:rsidR="001315D1" w:rsidRDefault="001315D1" w:rsidP="00036E29">
            <w:r>
              <w:t>0.4923163140953655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5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card_merch_total_7</w:t>
            </w:r>
          </w:p>
        </w:tc>
        <w:tc>
          <w:tcPr>
            <w:tcW w:w="2880" w:type="dxa"/>
          </w:tcPr>
          <w:p w:rsidR="001315D1" w:rsidRDefault="001315D1" w:rsidP="00036E29">
            <w:r>
              <w:t>0.2598647537776855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6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Cardnum_total_amount_0_by_60</w:t>
            </w:r>
          </w:p>
        </w:tc>
        <w:tc>
          <w:tcPr>
            <w:tcW w:w="2880" w:type="dxa"/>
          </w:tcPr>
          <w:p w:rsidR="001315D1" w:rsidRDefault="001315D1" w:rsidP="00036E29">
            <w:r>
              <w:t>0.3702963005435002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7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card_zip_total_amount_0_by_60</w:t>
            </w:r>
          </w:p>
        </w:tc>
        <w:tc>
          <w:tcPr>
            <w:tcW w:w="2880" w:type="dxa"/>
          </w:tcPr>
          <w:p w:rsidR="001315D1" w:rsidRDefault="001315D1" w:rsidP="00036E29">
            <w:r>
              <w:t>0.2655482819256827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8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card_state_max_7</w:t>
            </w:r>
          </w:p>
        </w:tc>
        <w:tc>
          <w:tcPr>
            <w:tcW w:w="2880" w:type="dxa"/>
          </w:tcPr>
          <w:p w:rsidR="001315D1" w:rsidRDefault="001315D1" w:rsidP="00036E29">
            <w:r>
              <w:t>0.2539558237066410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9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Card_dow_vdratio_0by14</w:t>
            </w:r>
          </w:p>
        </w:tc>
        <w:tc>
          <w:tcPr>
            <w:tcW w:w="2880" w:type="dxa"/>
          </w:tcPr>
          <w:p w:rsidR="001315D1" w:rsidRDefault="001315D1" w:rsidP="00036E29">
            <w:r>
              <w:t>0.5026571349557347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10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Card_dow_total_30</w:t>
            </w:r>
          </w:p>
        </w:tc>
        <w:tc>
          <w:tcPr>
            <w:tcW w:w="2880" w:type="dxa"/>
          </w:tcPr>
          <w:p w:rsidR="001315D1" w:rsidRDefault="001315D1" w:rsidP="00036E29">
            <w:r>
              <w:t>0.4268030110610211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11</w:t>
            </w:r>
          </w:p>
        </w:tc>
        <w:tc>
          <w:tcPr>
            <w:tcW w:w="2880" w:type="dxa"/>
          </w:tcPr>
          <w:p w:rsidR="001315D1" w:rsidRDefault="001315D1" w:rsidP="00036E29">
            <w:proofErr w:type="spellStart"/>
            <w:r>
              <w:t>High_Amount_For_Merchant</w:t>
            </w:r>
            <w:proofErr w:type="spellEnd"/>
          </w:p>
        </w:tc>
        <w:tc>
          <w:tcPr>
            <w:tcW w:w="2880" w:type="dxa"/>
          </w:tcPr>
          <w:p w:rsidR="001315D1" w:rsidRDefault="001315D1" w:rsidP="00036E29">
            <w:r>
              <w:t>0.2515712466037181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12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Cardnum_variability_med_0</w:t>
            </w:r>
          </w:p>
        </w:tc>
        <w:tc>
          <w:tcPr>
            <w:tcW w:w="2880" w:type="dxa"/>
          </w:tcPr>
          <w:p w:rsidR="001315D1" w:rsidRDefault="001315D1" w:rsidP="00036E29">
            <w:r>
              <w:t>0.2691895078531444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13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Card_dow_avg_60</w:t>
            </w:r>
          </w:p>
        </w:tc>
        <w:tc>
          <w:tcPr>
            <w:tcW w:w="2880" w:type="dxa"/>
          </w:tcPr>
          <w:p w:rsidR="001315D1" w:rsidRDefault="001315D1" w:rsidP="00036E29">
            <w:r>
              <w:t>0.2510064905135359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14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card_state_total_14</w:t>
            </w:r>
          </w:p>
        </w:tc>
        <w:tc>
          <w:tcPr>
            <w:tcW w:w="2880" w:type="dxa"/>
          </w:tcPr>
          <w:p w:rsidR="001315D1" w:rsidRDefault="001315D1" w:rsidP="00036E29">
            <w:r>
              <w:t>0.2642250521974898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15</w:t>
            </w:r>
          </w:p>
        </w:tc>
        <w:tc>
          <w:tcPr>
            <w:tcW w:w="2880" w:type="dxa"/>
          </w:tcPr>
          <w:p w:rsidR="001315D1" w:rsidRDefault="001315D1" w:rsidP="00036E29">
            <w:proofErr w:type="spellStart"/>
            <w:r>
              <w:t>Card_dow_actual</w:t>
            </w:r>
            <w:proofErr w:type="spellEnd"/>
            <w:r>
              <w:t>/toal_14</w:t>
            </w:r>
          </w:p>
        </w:tc>
        <w:tc>
          <w:tcPr>
            <w:tcW w:w="2880" w:type="dxa"/>
          </w:tcPr>
          <w:p w:rsidR="001315D1" w:rsidRDefault="001315D1" w:rsidP="00036E29">
            <w:r>
              <w:t>0.3370331741934217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16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Card_dow_unique_count_for_Card_Merchdesc_1</w:t>
            </w:r>
          </w:p>
        </w:tc>
        <w:tc>
          <w:tcPr>
            <w:tcW w:w="2880" w:type="dxa"/>
          </w:tcPr>
          <w:p w:rsidR="001315D1" w:rsidRDefault="001315D1" w:rsidP="00036E29">
            <w:r>
              <w:t>0.4868859821823698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17</w:t>
            </w:r>
          </w:p>
        </w:tc>
        <w:tc>
          <w:tcPr>
            <w:tcW w:w="2880" w:type="dxa"/>
          </w:tcPr>
          <w:p w:rsidR="001315D1" w:rsidRDefault="001315D1" w:rsidP="00036E29">
            <w:r>
              <w:t>Card_dow_count_0_by_60_sq</w:t>
            </w:r>
          </w:p>
        </w:tc>
        <w:tc>
          <w:tcPr>
            <w:tcW w:w="2880" w:type="dxa"/>
          </w:tcPr>
          <w:p w:rsidR="001315D1" w:rsidRDefault="001315D1" w:rsidP="00036E29">
            <w:r>
              <w:t>0.3738634822211754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18</w:t>
            </w:r>
          </w:p>
        </w:tc>
        <w:tc>
          <w:tcPr>
            <w:tcW w:w="2880" w:type="dxa"/>
          </w:tcPr>
          <w:p w:rsidR="001315D1" w:rsidRDefault="001315D1" w:rsidP="00036E29">
            <w:r>
              <w:t>Merchnum_desc_State_total_3</w:t>
            </w:r>
          </w:p>
        </w:tc>
        <w:tc>
          <w:tcPr>
            <w:tcW w:w="2880" w:type="dxa"/>
          </w:tcPr>
          <w:p w:rsidR="001315D1" w:rsidRDefault="001315D1" w:rsidP="00036E29">
            <w:r>
              <w:t>0.2491566197124204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19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Cardnum_unique_count_for_card_state_60</w:t>
            </w:r>
          </w:p>
        </w:tc>
        <w:tc>
          <w:tcPr>
            <w:tcW w:w="2880" w:type="dxa"/>
          </w:tcPr>
          <w:p w:rsidR="001315D1" w:rsidRDefault="001315D1" w:rsidP="00036E29">
            <w:r>
              <w:t>0.3273076232251982</w:t>
            </w:r>
          </w:p>
        </w:tc>
      </w:tr>
      <w:tr w:rsidR="001315D1" w:rsidTr="00036E29">
        <w:tc>
          <w:tcPr>
            <w:tcW w:w="2880" w:type="dxa"/>
          </w:tcPr>
          <w:p w:rsidR="001315D1" w:rsidRDefault="001315D1" w:rsidP="00036E29">
            <w:r>
              <w:t>20</w:t>
            </w:r>
          </w:p>
        </w:tc>
        <w:tc>
          <w:tcPr>
            <w:tcW w:w="2880" w:type="dxa"/>
          </w:tcPr>
          <w:p w:rsidR="001315D1" w:rsidRDefault="001315D1" w:rsidP="00036E29">
            <w:r>
              <w:t>Cardnum_variability_max_3</w:t>
            </w:r>
          </w:p>
        </w:tc>
        <w:tc>
          <w:tcPr>
            <w:tcW w:w="2880" w:type="dxa"/>
          </w:tcPr>
          <w:p w:rsidR="001315D1" w:rsidRDefault="001315D1" w:rsidP="00036E29">
            <w:r>
              <w:t>0.4159074760490262</w:t>
            </w:r>
          </w:p>
        </w:tc>
      </w:tr>
    </w:tbl>
    <w:p w:rsidR="001315D1" w:rsidRDefault="001315D1">
      <w:pPr>
        <w:spacing w:after="120"/>
      </w:pPr>
    </w:p>
    <w:p w:rsidR="001315D1" w:rsidRDefault="001315D1">
      <w:pPr>
        <w:spacing w:after="120"/>
      </w:pPr>
    </w:p>
    <w:sectPr w:rsidR="001315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262AD5"/>
    <w:multiLevelType w:val="multilevel"/>
    <w:tmpl w:val="BEB6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75956"/>
    <w:multiLevelType w:val="multilevel"/>
    <w:tmpl w:val="FBDC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351EB"/>
    <w:multiLevelType w:val="multilevel"/>
    <w:tmpl w:val="E364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E451C"/>
    <w:multiLevelType w:val="multilevel"/>
    <w:tmpl w:val="12FA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085204">
    <w:abstractNumId w:val="8"/>
  </w:num>
  <w:num w:numId="2" w16cid:durableId="633946827">
    <w:abstractNumId w:val="6"/>
  </w:num>
  <w:num w:numId="3" w16cid:durableId="605962282">
    <w:abstractNumId w:val="5"/>
  </w:num>
  <w:num w:numId="4" w16cid:durableId="1107579812">
    <w:abstractNumId w:val="4"/>
  </w:num>
  <w:num w:numId="5" w16cid:durableId="1286502966">
    <w:abstractNumId w:val="7"/>
  </w:num>
  <w:num w:numId="6" w16cid:durableId="1793864844">
    <w:abstractNumId w:val="3"/>
  </w:num>
  <w:num w:numId="7" w16cid:durableId="1431505154">
    <w:abstractNumId w:val="2"/>
  </w:num>
  <w:num w:numId="8" w16cid:durableId="487018650">
    <w:abstractNumId w:val="1"/>
  </w:num>
  <w:num w:numId="9" w16cid:durableId="1997152009">
    <w:abstractNumId w:val="0"/>
  </w:num>
  <w:num w:numId="10" w16cid:durableId="140774217">
    <w:abstractNumId w:val="12"/>
  </w:num>
  <w:num w:numId="11" w16cid:durableId="770780113">
    <w:abstractNumId w:val="10"/>
  </w:num>
  <w:num w:numId="12" w16cid:durableId="506482246">
    <w:abstractNumId w:val="11"/>
  </w:num>
  <w:num w:numId="13" w16cid:durableId="1998414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15D1"/>
    <w:rsid w:val="0015074B"/>
    <w:rsid w:val="0029639D"/>
    <w:rsid w:val="00326F90"/>
    <w:rsid w:val="00564842"/>
    <w:rsid w:val="00655BA8"/>
    <w:rsid w:val="006B06F0"/>
    <w:rsid w:val="006F24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A5E7C"/>
  <w14:defaultImageDpi w14:val="300"/>
  <w15:docId w15:val="{D616EBF9-36B7-014F-BC85-AA72AA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Unus, Nujoum</cp:lastModifiedBy>
  <cp:revision>4</cp:revision>
  <dcterms:created xsi:type="dcterms:W3CDTF">2025-04-23T07:03:00Z</dcterms:created>
  <dcterms:modified xsi:type="dcterms:W3CDTF">2025-05-12T21:30:00Z</dcterms:modified>
  <cp:category/>
</cp:coreProperties>
</file>